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464912CE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892281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7DB9EABC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892281">
        <w:rPr>
          <w:rFonts w:ascii="Arial Narrow" w:hAnsi="Arial Narrow"/>
        </w:rPr>
        <w:t>51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21FEF15A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892281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0F21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754A8"/>
    <w:rsid w:val="005E1F6D"/>
    <w:rsid w:val="005E588F"/>
    <w:rsid w:val="005F5C31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92281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465E7"/>
    <w:rsid w:val="00C65914"/>
    <w:rsid w:val="00CB0664"/>
    <w:rsid w:val="00CC4E41"/>
    <w:rsid w:val="00CD0AC0"/>
    <w:rsid w:val="00CF27A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1705</Characters>
  <Application>Microsoft Office Word</Application>
  <DocSecurity>0</DocSecurity>
  <Lines>36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7</cp:revision>
  <cp:lastPrinted>2025-10-07T16:40:00Z</cp:lastPrinted>
  <dcterms:created xsi:type="dcterms:W3CDTF">2025-09-15T19:58:00Z</dcterms:created>
  <dcterms:modified xsi:type="dcterms:W3CDTF">2025-10-07T16:41:00Z</dcterms:modified>
  <cp:category/>
</cp:coreProperties>
</file>