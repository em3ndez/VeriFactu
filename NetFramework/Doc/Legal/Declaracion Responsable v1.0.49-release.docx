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599864F7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CF27A0">
        <w:rPr>
          <w:rFonts w:ascii="Arial Narrow" w:hAnsi="Arial Narrow"/>
        </w:rPr>
        <w:t>1</w:t>
      </w:r>
      <w:r w:rsidR="00B65B7A" w:rsidRPr="009C5E5F">
        <w:rPr>
          <w:rFonts w:ascii="Arial Narrow" w:hAnsi="Arial Narrow"/>
        </w:rPr>
        <w:t xml:space="preserve"> de </w:t>
      </w:r>
      <w:r w:rsidR="00CF27A0">
        <w:rPr>
          <w:rFonts w:ascii="Arial Narrow" w:hAnsi="Arial Narrow"/>
        </w:rPr>
        <w:t>octubre</w:t>
      </w:r>
      <w:r w:rsidR="00B65B7A" w:rsidRPr="009C5E5F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r w:rsidRPr="009C5E5F">
        <w:rPr>
          <w:rFonts w:ascii="Arial Narrow" w:hAnsi="Arial Narrow"/>
        </w:rPr>
        <w:t>Verifactu</w:t>
      </w:r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5D00B7BF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312B27">
        <w:rPr>
          <w:rFonts w:ascii="Arial Narrow" w:hAnsi="Arial Narrow"/>
        </w:rPr>
        <w:t>4</w:t>
      </w:r>
      <w:r w:rsidR="00CF27A0">
        <w:rPr>
          <w:rFonts w:ascii="Arial Narrow" w:hAnsi="Arial Narrow"/>
        </w:rPr>
        <w:t>9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 de emisión de documentos de facturación. Realiza las funciones de serialización xml,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>: Irene Solutions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Solutions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531F314D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CF27A0">
        <w:rPr>
          <w:rFonts w:ascii="Arial Narrow" w:hAnsi="Arial Narrow"/>
        </w:rPr>
        <w:t>1</w:t>
      </w:r>
      <w:r w:rsidR="007172D3">
        <w:rPr>
          <w:rFonts w:ascii="Arial Narrow" w:hAnsi="Arial Narrow"/>
        </w:rPr>
        <w:t xml:space="preserve"> de </w:t>
      </w:r>
      <w:r w:rsidR="00CF27A0">
        <w:rPr>
          <w:rFonts w:ascii="Arial Narrow" w:hAnsi="Arial Narrow"/>
        </w:rPr>
        <w:t>octubre</w:t>
      </w:r>
      <w:r w:rsidR="007172D3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="007172D3">
        <w:rPr>
          <w:rFonts w:ascii="Arial Narrow" w:hAnsi="Arial Narrow"/>
        </w:rPr>
        <w:t xml:space="preserve">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1785"/>
    <w:rsid w:val="000943AC"/>
    <w:rsid w:val="000A21A1"/>
    <w:rsid w:val="000B0994"/>
    <w:rsid w:val="00125FF9"/>
    <w:rsid w:val="00134052"/>
    <w:rsid w:val="00146611"/>
    <w:rsid w:val="0015074B"/>
    <w:rsid w:val="001A1673"/>
    <w:rsid w:val="001B1F5D"/>
    <w:rsid w:val="001D0F21"/>
    <w:rsid w:val="001D1237"/>
    <w:rsid w:val="001E77B7"/>
    <w:rsid w:val="002104EC"/>
    <w:rsid w:val="00211EFB"/>
    <w:rsid w:val="00225327"/>
    <w:rsid w:val="00230288"/>
    <w:rsid w:val="002678D1"/>
    <w:rsid w:val="0029639D"/>
    <w:rsid w:val="002B18F4"/>
    <w:rsid w:val="002F1AB1"/>
    <w:rsid w:val="00312B27"/>
    <w:rsid w:val="00313356"/>
    <w:rsid w:val="00326F90"/>
    <w:rsid w:val="00330C05"/>
    <w:rsid w:val="00372873"/>
    <w:rsid w:val="0037408A"/>
    <w:rsid w:val="00386E28"/>
    <w:rsid w:val="003B5076"/>
    <w:rsid w:val="003C1EF1"/>
    <w:rsid w:val="003C61F7"/>
    <w:rsid w:val="003D0521"/>
    <w:rsid w:val="003D6F81"/>
    <w:rsid w:val="003E3634"/>
    <w:rsid w:val="0042142E"/>
    <w:rsid w:val="004753C9"/>
    <w:rsid w:val="00487079"/>
    <w:rsid w:val="00490B01"/>
    <w:rsid w:val="004A0469"/>
    <w:rsid w:val="004B2E32"/>
    <w:rsid w:val="004B5FF3"/>
    <w:rsid w:val="004D4D65"/>
    <w:rsid w:val="005175C8"/>
    <w:rsid w:val="005417A0"/>
    <w:rsid w:val="005453F4"/>
    <w:rsid w:val="005E1F6D"/>
    <w:rsid w:val="005E588F"/>
    <w:rsid w:val="005F5C31"/>
    <w:rsid w:val="00602D1C"/>
    <w:rsid w:val="00640540"/>
    <w:rsid w:val="0064576F"/>
    <w:rsid w:val="006B66E0"/>
    <w:rsid w:val="006C1F19"/>
    <w:rsid w:val="006D797D"/>
    <w:rsid w:val="007172D3"/>
    <w:rsid w:val="00734A39"/>
    <w:rsid w:val="0076332E"/>
    <w:rsid w:val="007A7657"/>
    <w:rsid w:val="00843CA8"/>
    <w:rsid w:val="00844027"/>
    <w:rsid w:val="00886D5C"/>
    <w:rsid w:val="008B3C31"/>
    <w:rsid w:val="00905429"/>
    <w:rsid w:val="00906B3A"/>
    <w:rsid w:val="0092689D"/>
    <w:rsid w:val="00940BF6"/>
    <w:rsid w:val="00943F72"/>
    <w:rsid w:val="0098305C"/>
    <w:rsid w:val="00994A78"/>
    <w:rsid w:val="009A3023"/>
    <w:rsid w:val="009A6844"/>
    <w:rsid w:val="009C4700"/>
    <w:rsid w:val="009C5E5F"/>
    <w:rsid w:val="00A20933"/>
    <w:rsid w:val="00A43056"/>
    <w:rsid w:val="00AA1D8D"/>
    <w:rsid w:val="00AB225F"/>
    <w:rsid w:val="00AE154C"/>
    <w:rsid w:val="00B246B0"/>
    <w:rsid w:val="00B31736"/>
    <w:rsid w:val="00B47730"/>
    <w:rsid w:val="00B56059"/>
    <w:rsid w:val="00B65B7A"/>
    <w:rsid w:val="00BA2EF0"/>
    <w:rsid w:val="00BB72FF"/>
    <w:rsid w:val="00BF1A92"/>
    <w:rsid w:val="00C00F66"/>
    <w:rsid w:val="00C073F5"/>
    <w:rsid w:val="00C32353"/>
    <w:rsid w:val="00C37479"/>
    <w:rsid w:val="00C45305"/>
    <w:rsid w:val="00C65914"/>
    <w:rsid w:val="00CB0664"/>
    <w:rsid w:val="00CC4E41"/>
    <w:rsid w:val="00CD0AC0"/>
    <w:rsid w:val="00CF27A0"/>
    <w:rsid w:val="00D36AA5"/>
    <w:rsid w:val="00DE206D"/>
    <w:rsid w:val="00DE42C5"/>
    <w:rsid w:val="00E03DFD"/>
    <w:rsid w:val="00E11BC3"/>
    <w:rsid w:val="00E13085"/>
    <w:rsid w:val="00E377B8"/>
    <w:rsid w:val="00E50F42"/>
    <w:rsid w:val="00E91182"/>
    <w:rsid w:val="00F0782A"/>
    <w:rsid w:val="00F12DF5"/>
    <w:rsid w:val="00F12E8F"/>
    <w:rsid w:val="00F477E5"/>
    <w:rsid w:val="00F907C4"/>
    <w:rsid w:val="00FA6F93"/>
    <w:rsid w:val="00FC26EB"/>
    <w:rsid w:val="00FC693F"/>
    <w:rsid w:val="00FE0AEF"/>
    <w:rsid w:val="00FE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4</cp:revision>
  <cp:lastPrinted>2025-04-22T14:25:00Z</cp:lastPrinted>
  <dcterms:created xsi:type="dcterms:W3CDTF">2025-09-15T19:58:00Z</dcterms:created>
  <dcterms:modified xsi:type="dcterms:W3CDTF">2025-10-01T18:52:00Z</dcterms:modified>
  <cp:category/>
</cp:coreProperties>
</file>