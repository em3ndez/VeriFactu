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177344E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9C7ACF">
        <w:rPr>
          <w:rFonts w:ascii="Arial Narrow" w:hAnsi="Arial Narrow"/>
        </w:rPr>
        <w:t>10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412BF82C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892281">
        <w:rPr>
          <w:rFonts w:ascii="Arial Narrow" w:hAnsi="Arial Narrow"/>
        </w:rPr>
        <w:t>5</w:t>
      </w:r>
      <w:r w:rsidR="009C7ACF">
        <w:rPr>
          <w:rFonts w:ascii="Arial Narrow" w:hAnsi="Arial Narrow"/>
        </w:rPr>
        <w:t>2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6A9128CA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C7ACF">
        <w:rPr>
          <w:rFonts w:ascii="Arial Narrow" w:hAnsi="Arial Narrow"/>
        </w:rPr>
        <w:t>10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104EC"/>
    <w:rsid w:val="00211EFB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9C7AC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B0664"/>
    <w:rsid w:val="00CC4E41"/>
    <w:rsid w:val="00CD0AC0"/>
    <w:rsid w:val="00CF27A0"/>
    <w:rsid w:val="00D36AA5"/>
    <w:rsid w:val="00DD2F64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8</cp:revision>
  <cp:lastPrinted>2025-10-07T16:40:00Z</cp:lastPrinted>
  <dcterms:created xsi:type="dcterms:W3CDTF">2025-09-15T19:58:00Z</dcterms:created>
  <dcterms:modified xsi:type="dcterms:W3CDTF">2025-10-10T13:19:00Z</dcterms:modified>
  <cp:category/>
</cp:coreProperties>
</file>