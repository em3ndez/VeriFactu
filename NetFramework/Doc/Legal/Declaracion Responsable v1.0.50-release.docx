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6B1FC43C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AC7BBC">
        <w:rPr>
          <w:rFonts w:ascii="Arial Narrow" w:hAnsi="Arial Narrow"/>
        </w:rPr>
        <w:t>6</w:t>
      </w:r>
      <w:r w:rsidR="00B65B7A" w:rsidRPr="009C5E5F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10D3B68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AC7BBC">
        <w:rPr>
          <w:rFonts w:ascii="Arial Narrow" w:hAnsi="Arial Narrow"/>
        </w:rPr>
        <w:t>50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proofErr w:type="spellStart"/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</w:t>
      </w:r>
      <w:proofErr w:type="spellEnd"/>
      <w:r>
        <w:rPr>
          <w:rFonts w:ascii="Arial Narrow" w:hAnsi="Arial Narrow"/>
        </w:rPr>
        <w:t xml:space="preserve"> de emisión de documentos de facturación. Realiza las funciones de serialización </w:t>
      </w:r>
      <w:proofErr w:type="spellStart"/>
      <w:r>
        <w:rPr>
          <w:rFonts w:ascii="Arial Narrow" w:hAnsi="Arial Narrow"/>
        </w:rPr>
        <w:t>xml</w:t>
      </w:r>
      <w:proofErr w:type="spellEnd"/>
      <w:r>
        <w:rPr>
          <w:rFonts w:ascii="Arial Narrow" w:hAnsi="Arial Narrow"/>
        </w:rPr>
        <w:t>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A94E372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AC7BBC">
        <w:rPr>
          <w:rFonts w:ascii="Arial Narrow" w:hAnsi="Arial Narrow"/>
        </w:rPr>
        <w:t>6</w:t>
      </w:r>
      <w:r w:rsidR="007172D3">
        <w:rPr>
          <w:rFonts w:ascii="Arial Narrow" w:hAnsi="Arial Narrow"/>
        </w:rPr>
        <w:t xml:space="preserve"> de </w:t>
      </w:r>
      <w:r w:rsidR="00CF27A0">
        <w:rPr>
          <w:rFonts w:ascii="Arial Narrow" w:hAnsi="Arial Narrow"/>
        </w:rPr>
        <w:t>octubre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0001"/>
    <w:rsid w:val="001A1673"/>
    <w:rsid w:val="001B1F5D"/>
    <w:rsid w:val="001D0F21"/>
    <w:rsid w:val="001D1237"/>
    <w:rsid w:val="001E77B7"/>
    <w:rsid w:val="002104EC"/>
    <w:rsid w:val="00211EFB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30C05"/>
    <w:rsid w:val="00372873"/>
    <w:rsid w:val="0037408A"/>
    <w:rsid w:val="00386E28"/>
    <w:rsid w:val="003B5076"/>
    <w:rsid w:val="003C1EF1"/>
    <w:rsid w:val="003C61F7"/>
    <w:rsid w:val="003D0521"/>
    <w:rsid w:val="003D6F81"/>
    <w:rsid w:val="003E3634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453F4"/>
    <w:rsid w:val="005E1F6D"/>
    <w:rsid w:val="005E588F"/>
    <w:rsid w:val="005F5C31"/>
    <w:rsid w:val="00602D1C"/>
    <w:rsid w:val="00640540"/>
    <w:rsid w:val="0064576F"/>
    <w:rsid w:val="00667463"/>
    <w:rsid w:val="006B66E0"/>
    <w:rsid w:val="006C1F19"/>
    <w:rsid w:val="006D797D"/>
    <w:rsid w:val="007172D3"/>
    <w:rsid w:val="00734A39"/>
    <w:rsid w:val="0076332E"/>
    <w:rsid w:val="007A7657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A6844"/>
    <w:rsid w:val="009C4700"/>
    <w:rsid w:val="009C5E5F"/>
    <w:rsid w:val="00A20933"/>
    <w:rsid w:val="00A43056"/>
    <w:rsid w:val="00AA1D8D"/>
    <w:rsid w:val="00AB225F"/>
    <w:rsid w:val="00AC7BBC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0F66"/>
    <w:rsid w:val="00C073F5"/>
    <w:rsid w:val="00C32353"/>
    <w:rsid w:val="00C37479"/>
    <w:rsid w:val="00C45305"/>
    <w:rsid w:val="00C65914"/>
    <w:rsid w:val="00CB0664"/>
    <w:rsid w:val="00CC4E41"/>
    <w:rsid w:val="00CD0AC0"/>
    <w:rsid w:val="00CF27A0"/>
    <w:rsid w:val="00D36AA5"/>
    <w:rsid w:val="00DE206D"/>
    <w:rsid w:val="00DE42C5"/>
    <w:rsid w:val="00E03DFD"/>
    <w:rsid w:val="00E11BC3"/>
    <w:rsid w:val="00E13085"/>
    <w:rsid w:val="00E377B8"/>
    <w:rsid w:val="00E50F42"/>
    <w:rsid w:val="00E91182"/>
    <w:rsid w:val="00F0782A"/>
    <w:rsid w:val="00F12DF5"/>
    <w:rsid w:val="00F12E8F"/>
    <w:rsid w:val="00F477E5"/>
    <w:rsid w:val="00F907C4"/>
    <w:rsid w:val="00FA6F93"/>
    <w:rsid w:val="00FC26EB"/>
    <w:rsid w:val="00FC693F"/>
    <w:rsid w:val="00FE0AEF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1705</Characters>
  <Application>Microsoft Office Word</Application>
  <DocSecurity>0</DocSecurity>
  <Lines>36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9</cp:revision>
  <cp:lastPrinted>2025-10-07T16:39:00Z</cp:lastPrinted>
  <dcterms:created xsi:type="dcterms:W3CDTF">2025-09-15T19:58:00Z</dcterms:created>
  <dcterms:modified xsi:type="dcterms:W3CDTF">2025-10-07T16:39:00Z</dcterms:modified>
  <cp:category/>
</cp:coreProperties>
</file>