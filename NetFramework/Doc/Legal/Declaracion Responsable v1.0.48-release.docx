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2F78190A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1D0F21">
        <w:rPr>
          <w:rFonts w:ascii="Arial Narrow" w:hAnsi="Arial Narrow"/>
        </w:rPr>
        <w:t>15</w:t>
      </w:r>
      <w:r w:rsidR="00B65B7A" w:rsidRPr="009C5E5F">
        <w:rPr>
          <w:rFonts w:ascii="Arial Narrow" w:hAnsi="Arial Narrow"/>
        </w:rPr>
        <w:t xml:space="preserve"> de </w:t>
      </w:r>
      <w:r w:rsidR="00F477E5">
        <w:rPr>
          <w:rFonts w:ascii="Arial Narrow" w:hAnsi="Arial Narrow"/>
        </w:rPr>
        <w:t>septiembre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3BF927F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</w:t>
      </w:r>
      <w:r w:rsidR="001D0F21">
        <w:rPr>
          <w:rFonts w:ascii="Arial Narrow" w:hAnsi="Arial Narrow"/>
        </w:rPr>
        <w:t>8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4AC55E2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1D0F21">
        <w:rPr>
          <w:rFonts w:ascii="Arial Narrow" w:hAnsi="Arial Narrow"/>
        </w:rPr>
        <w:t>15</w:t>
      </w:r>
      <w:r w:rsidR="007172D3">
        <w:rPr>
          <w:rFonts w:ascii="Arial Narrow" w:hAnsi="Arial Narrow"/>
        </w:rPr>
        <w:t xml:space="preserve"> de </w:t>
      </w:r>
      <w:r w:rsidR="00F477E5">
        <w:rPr>
          <w:rFonts w:ascii="Arial Narrow" w:hAnsi="Arial Narrow"/>
        </w:rPr>
        <w:t>septiembre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104EC"/>
    <w:rsid w:val="00211EFB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453F4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37479"/>
    <w:rsid w:val="00C45305"/>
    <w:rsid w:val="00C65914"/>
    <w:rsid w:val="00CB0664"/>
    <w:rsid w:val="00CC4E41"/>
    <w:rsid w:val="00CD0AC0"/>
    <w:rsid w:val="00D36AA5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cp:lastPrinted>2025-04-22T14:25:00Z</cp:lastPrinted>
  <dcterms:created xsi:type="dcterms:W3CDTF">2025-09-15T19:58:00Z</dcterms:created>
  <dcterms:modified xsi:type="dcterms:W3CDTF">2025-09-15T19:58:00Z</dcterms:modified>
  <cp:category/>
</cp:coreProperties>
</file>