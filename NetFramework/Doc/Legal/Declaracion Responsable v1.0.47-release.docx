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B885BB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F477E5">
        <w:rPr>
          <w:rFonts w:ascii="Arial Narrow" w:hAnsi="Arial Narrow"/>
        </w:rPr>
        <w:t>4</w:t>
      </w:r>
      <w:r w:rsidR="00B65B7A" w:rsidRPr="009C5E5F">
        <w:rPr>
          <w:rFonts w:ascii="Arial Narrow" w:hAnsi="Arial Narrow"/>
        </w:rPr>
        <w:t xml:space="preserve"> de </w:t>
      </w:r>
      <w:r w:rsidR="00F477E5">
        <w:rPr>
          <w:rFonts w:ascii="Arial Narrow" w:hAnsi="Arial Narrow"/>
        </w:rPr>
        <w:t>septiembre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7639CC2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F477E5">
        <w:rPr>
          <w:rFonts w:ascii="Arial Narrow" w:hAnsi="Arial Narrow"/>
        </w:rPr>
        <w:t>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6A46234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F477E5">
        <w:rPr>
          <w:rFonts w:ascii="Arial Narrow" w:hAnsi="Arial Narrow"/>
        </w:rPr>
        <w:t>4</w:t>
      </w:r>
      <w:r w:rsidR="007172D3">
        <w:rPr>
          <w:rFonts w:ascii="Arial Narrow" w:hAnsi="Arial Narrow"/>
        </w:rPr>
        <w:t xml:space="preserve"> de </w:t>
      </w:r>
      <w:r w:rsidR="00F477E5">
        <w:rPr>
          <w:rFonts w:ascii="Arial Narrow" w:hAnsi="Arial Narrow"/>
        </w:rPr>
        <w:t>septiembre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6</cp:revision>
  <cp:lastPrinted>2025-04-22T14:25:00Z</cp:lastPrinted>
  <dcterms:created xsi:type="dcterms:W3CDTF">2025-07-04T09:15:00Z</dcterms:created>
  <dcterms:modified xsi:type="dcterms:W3CDTF">2025-09-04T11:50:00Z</dcterms:modified>
  <cp:category/>
</cp:coreProperties>
</file>